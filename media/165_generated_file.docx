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&lt;span class="highlight-word"&gt;man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